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A14" w:rsidRPr="00C41243" w:rsidRDefault="00C41243">
      <w:pPr>
        <w:pStyle w:val="Heading1"/>
        <w:rPr>
          <w:rFonts w:ascii="Times New Roman" w:hAnsi="Times New Roman" w:cs="Times New Roman"/>
          <w:color w:val="auto"/>
        </w:rPr>
      </w:pPr>
      <w:r w:rsidRPr="00C41243">
        <w:rPr>
          <w:rFonts w:ascii="Times New Roman" w:hAnsi="Times New Roman" w:cs="Times New Roman"/>
          <w:color w:val="auto"/>
        </w:rPr>
        <w:t>Cloud Computing Internship - Task 5</w:t>
      </w:r>
    </w:p>
    <w:p w:rsidR="00627A14" w:rsidRPr="00C41243" w:rsidRDefault="00C41243">
      <w:pPr>
        <w:rPr>
          <w:rFonts w:ascii="Times New Roman" w:hAnsi="Times New Roman" w:cs="Times New Roman"/>
        </w:rPr>
      </w:pPr>
      <w:r w:rsidRPr="00C41243">
        <w:rPr>
          <w:rFonts w:ascii="Times New Roman" w:hAnsi="Times New Roman" w:cs="Times New Roman"/>
        </w:rPr>
        <w:t>AWS EC2 Instance and Storage Implementation</w:t>
      </w:r>
      <w:r w:rsidRPr="00C41243">
        <w:rPr>
          <w:rFonts w:ascii="Times New Roman" w:hAnsi="Times New Roman" w:cs="Times New Roman"/>
        </w:rPr>
        <w:br/>
      </w:r>
    </w:p>
    <w:p w:rsidR="00627A14" w:rsidRPr="00C41243" w:rsidRDefault="00C41243">
      <w:pPr>
        <w:pStyle w:val="Heading2"/>
        <w:rPr>
          <w:rFonts w:ascii="Times New Roman" w:hAnsi="Times New Roman" w:cs="Times New Roman"/>
          <w:color w:val="auto"/>
        </w:rPr>
      </w:pPr>
      <w:r w:rsidRPr="00C41243">
        <w:rPr>
          <w:rFonts w:ascii="Times New Roman" w:hAnsi="Times New Roman" w:cs="Times New Roman"/>
          <w:color w:val="auto"/>
        </w:rPr>
        <w:t>1. Aim</w:t>
      </w:r>
    </w:p>
    <w:p w:rsidR="00627A14" w:rsidRPr="00C41243" w:rsidRDefault="00C41243">
      <w:pPr>
        <w:rPr>
          <w:rFonts w:ascii="Times New Roman" w:hAnsi="Times New Roman" w:cs="Times New Roman"/>
        </w:rPr>
      </w:pPr>
      <w:r w:rsidRPr="00C41243">
        <w:rPr>
          <w:rFonts w:ascii="Times New Roman" w:hAnsi="Times New Roman" w:cs="Times New Roman"/>
        </w:rPr>
        <w:t>Implementing AWS EC2 Instances and storage</w:t>
      </w:r>
      <w:proofErr w:type="gramStart"/>
      <w:r w:rsidRPr="00C41243">
        <w:rPr>
          <w:rFonts w:ascii="Times New Roman" w:hAnsi="Times New Roman" w:cs="Times New Roman"/>
        </w:rPr>
        <w:t>:</w:t>
      </w:r>
      <w:proofErr w:type="gramEnd"/>
      <w:r w:rsidRPr="00C41243">
        <w:rPr>
          <w:rFonts w:ascii="Times New Roman" w:hAnsi="Times New Roman" w:cs="Times New Roman"/>
        </w:rPr>
        <w:br/>
        <w:t>- Creating and configuring AWS EC2 instances to host virtual machines.</w:t>
      </w:r>
      <w:r w:rsidRPr="00C41243">
        <w:rPr>
          <w:rFonts w:ascii="Times New Roman" w:hAnsi="Times New Roman" w:cs="Times New Roman"/>
        </w:rPr>
        <w:br/>
        <w:t xml:space="preserve">- Utilizing Amazon Elastic Block Store (EBS) for </w:t>
      </w:r>
      <w:r w:rsidRPr="00C41243">
        <w:rPr>
          <w:rFonts w:ascii="Times New Roman" w:hAnsi="Times New Roman" w:cs="Times New Roman"/>
        </w:rPr>
        <w:t>scalable and persistent block storage.</w:t>
      </w:r>
      <w:r w:rsidRPr="00C41243">
        <w:rPr>
          <w:rFonts w:ascii="Times New Roman" w:hAnsi="Times New Roman" w:cs="Times New Roman"/>
        </w:rPr>
        <w:br/>
        <w:t>- Connecting to VMs using Remote Desktop Protocol (RDP) or SSH.</w:t>
      </w:r>
      <w:r w:rsidRPr="00C41243">
        <w:rPr>
          <w:rFonts w:ascii="Times New Roman" w:hAnsi="Times New Roman" w:cs="Times New Roman"/>
        </w:rPr>
        <w:br/>
        <w:t>- Implementing Amazon Simple Storage Service (S3) for scalable and durable object storage.</w:t>
      </w:r>
      <w:r w:rsidRPr="00C41243">
        <w:rPr>
          <w:rFonts w:ascii="Times New Roman" w:hAnsi="Times New Roman" w:cs="Times New Roman"/>
        </w:rPr>
        <w:br/>
        <w:t>- Leveraging Amazon Elastic Compute Cloud (EC2) for running ap</w:t>
      </w:r>
      <w:r w:rsidRPr="00C41243">
        <w:rPr>
          <w:rFonts w:ascii="Times New Roman" w:hAnsi="Times New Roman" w:cs="Times New Roman"/>
        </w:rPr>
        <w:t>plications and services on virtual machines.</w:t>
      </w:r>
    </w:p>
    <w:p w:rsidR="00627A14" w:rsidRPr="00C41243" w:rsidRDefault="00C41243">
      <w:pPr>
        <w:pStyle w:val="Heading2"/>
        <w:rPr>
          <w:rFonts w:ascii="Times New Roman" w:hAnsi="Times New Roman" w:cs="Times New Roman"/>
          <w:color w:val="auto"/>
        </w:rPr>
      </w:pPr>
      <w:r w:rsidRPr="00C41243">
        <w:rPr>
          <w:rFonts w:ascii="Times New Roman" w:hAnsi="Times New Roman" w:cs="Times New Roman"/>
          <w:color w:val="auto"/>
        </w:rPr>
        <w:t>2. Steps to Implement AWS EC2 and Storage</w:t>
      </w:r>
    </w:p>
    <w:p w:rsidR="00627A14" w:rsidRPr="00C41243" w:rsidRDefault="00C41243">
      <w:pPr>
        <w:rPr>
          <w:rFonts w:ascii="Times New Roman" w:hAnsi="Times New Roman" w:cs="Times New Roman"/>
        </w:rPr>
      </w:pPr>
      <w:r w:rsidRPr="00C41243">
        <w:rPr>
          <w:rFonts w:ascii="Times New Roman" w:hAnsi="Times New Roman" w:cs="Times New Roman"/>
        </w:rPr>
        <w:t>1. Sign in to the AWS Management Console.</w:t>
      </w:r>
      <w:r w:rsidRPr="00C41243">
        <w:rPr>
          <w:rFonts w:ascii="Times New Roman" w:hAnsi="Times New Roman" w:cs="Times New Roman"/>
        </w:rPr>
        <w:br/>
        <w:t>2. Navigate to EC2: In the AWS Management Console, locate the 'Services' dropdown and select 'EC2' under the 'Compute' section.</w:t>
      </w:r>
      <w:r w:rsidRPr="00C41243">
        <w:rPr>
          <w:rFonts w:ascii="Times New Roman" w:hAnsi="Times New Roman" w:cs="Times New Roman"/>
        </w:rPr>
        <w:br/>
        <w:t>3. Launch an Instance:</w:t>
      </w:r>
      <w:r w:rsidRPr="00C41243">
        <w:rPr>
          <w:rFonts w:ascii="Times New Roman" w:hAnsi="Times New Roman" w:cs="Times New Roman"/>
        </w:rPr>
        <w:br/>
        <w:t xml:space="preserve">   - Click on the 'Instances' link in the EC2 dashboard.</w:t>
      </w:r>
      <w:r w:rsidRPr="00C41243">
        <w:rPr>
          <w:rFonts w:ascii="Times New Roman" w:hAnsi="Times New Roman" w:cs="Times New Roman"/>
        </w:rPr>
        <w:br/>
        <w:t xml:space="preserve">   - Click the 'Launch Instance' button.</w:t>
      </w:r>
      <w:r w:rsidRPr="00C41243">
        <w:rPr>
          <w:rFonts w:ascii="Times New Roman" w:hAnsi="Times New Roman" w:cs="Times New Roman"/>
        </w:rPr>
        <w:br/>
        <w:t>4. Choose an Amazon Machine Image (AMI):</w:t>
      </w:r>
      <w:r w:rsidRPr="00C41243">
        <w:rPr>
          <w:rFonts w:ascii="Times New Roman" w:hAnsi="Times New Roman" w:cs="Times New Roman"/>
        </w:rPr>
        <w:br/>
        <w:t xml:space="preserve">   - Select an AMI for the operating system you want to install (e.g., Amazon Linux, Ubuntu, </w:t>
      </w:r>
      <w:proofErr w:type="gramStart"/>
      <w:r w:rsidRPr="00C41243">
        <w:rPr>
          <w:rFonts w:ascii="Times New Roman" w:hAnsi="Times New Roman" w:cs="Times New Roman"/>
        </w:rPr>
        <w:t>Windows</w:t>
      </w:r>
      <w:proofErr w:type="gramEnd"/>
      <w:r w:rsidRPr="00C41243">
        <w:rPr>
          <w:rFonts w:ascii="Times New Roman" w:hAnsi="Times New Roman" w:cs="Times New Roman"/>
        </w:rPr>
        <w:t xml:space="preserve"> Server).</w:t>
      </w:r>
      <w:r w:rsidRPr="00C41243">
        <w:rPr>
          <w:rFonts w:ascii="Times New Roman" w:hAnsi="Times New Roman" w:cs="Times New Roman"/>
        </w:rPr>
        <w:br/>
        <w:t>5. Choose an Instance Type:</w:t>
      </w:r>
      <w:r w:rsidRPr="00C41243">
        <w:rPr>
          <w:rFonts w:ascii="Times New Roman" w:hAnsi="Times New Roman" w:cs="Times New Roman"/>
        </w:rPr>
        <w:br/>
        <w:t xml:space="preserve">   - Select the hardware configuration for your instance (e.g., t2.micro for free tier).</w:t>
      </w:r>
      <w:r w:rsidRPr="00C41243">
        <w:rPr>
          <w:rFonts w:ascii="Times New Roman" w:hAnsi="Times New Roman" w:cs="Times New Roman"/>
        </w:rPr>
        <w:br/>
        <w:t>6. Configure Instance Details:</w:t>
      </w:r>
      <w:r w:rsidRPr="00C41243">
        <w:rPr>
          <w:rFonts w:ascii="Times New Roman" w:hAnsi="Times New Roman" w:cs="Times New Roman"/>
        </w:rPr>
        <w:br/>
        <w:t xml:space="preserve">   - Set the number of instances, network settings, and advanced options (defaults are fine</w:t>
      </w:r>
      <w:r w:rsidRPr="00C41243">
        <w:rPr>
          <w:rFonts w:ascii="Times New Roman" w:hAnsi="Times New Roman" w:cs="Times New Roman"/>
        </w:rPr>
        <w:t xml:space="preserve"> for basic setups).</w:t>
      </w:r>
      <w:r w:rsidRPr="00C41243">
        <w:rPr>
          <w:rFonts w:ascii="Times New Roman" w:hAnsi="Times New Roman" w:cs="Times New Roman"/>
        </w:rPr>
        <w:br/>
        <w:t>7. Add Storage:</w:t>
      </w:r>
      <w:r w:rsidRPr="00C41243">
        <w:rPr>
          <w:rFonts w:ascii="Times New Roman" w:hAnsi="Times New Roman" w:cs="Times New Roman"/>
        </w:rPr>
        <w:br/>
        <w:t xml:space="preserve">   - Specify the amount of storage (EBS volumes) for your instance.</w:t>
      </w:r>
      <w:r w:rsidRPr="00C41243">
        <w:rPr>
          <w:rFonts w:ascii="Times New Roman" w:hAnsi="Times New Roman" w:cs="Times New Roman"/>
        </w:rPr>
        <w:br/>
        <w:t xml:space="preserve">   - Add additional volumes if needed.</w:t>
      </w:r>
      <w:r w:rsidRPr="00C41243">
        <w:rPr>
          <w:rFonts w:ascii="Times New Roman" w:hAnsi="Times New Roman" w:cs="Times New Roman"/>
        </w:rPr>
        <w:br/>
        <w:t>8. Review and Launch:</w:t>
      </w:r>
      <w:r w:rsidRPr="00C41243">
        <w:rPr>
          <w:rFonts w:ascii="Times New Roman" w:hAnsi="Times New Roman" w:cs="Times New Roman"/>
        </w:rPr>
        <w:br/>
        <w:t xml:space="preserve">   - Review all settings and click 'Launch'.</w:t>
      </w:r>
      <w:r w:rsidRPr="00C41243">
        <w:rPr>
          <w:rFonts w:ascii="Times New Roman" w:hAnsi="Times New Roman" w:cs="Times New Roman"/>
        </w:rPr>
        <w:br/>
        <w:t>9. Install PuTTY (for Windows) or use MobaXter</w:t>
      </w:r>
      <w:r w:rsidRPr="00C41243">
        <w:rPr>
          <w:rFonts w:ascii="Times New Roman" w:hAnsi="Times New Roman" w:cs="Times New Roman"/>
        </w:rPr>
        <w:t>m:</w:t>
      </w:r>
      <w:r w:rsidRPr="00C41243">
        <w:rPr>
          <w:rFonts w:ascii="Times New Roman" w:hAnsi="Times New Roman" w:cs="Times New Roman"/>
        </w:rPr>
        <w:br/>
        <w:t xml:space="preserve">   - Use these tools to connect to your EC2 instance via SSH.</w:t>
      </w:r>
      <w:r w:rsidRPr="00C41243">
        <w:rPr>
          <w:rFonts w:ascii="Times New Roman" w:hAnsi="Times New Roman" w:cs="Times New Roman"/>
        </w:rPr>
        <w:br/>
        <w:t>10. Connect to Your Instance:</w:t>
      </w:r>
      <w:r w:rsidRPr="00C41243">
        <w:rPr>
          <w:rFonts w:ascii="Times New Roman" w:hAnsi="Times New Roman" w:cs="Times New Roman"/>
        </w:rPr>
        <w:br/>
        <w:t xml:space="preserve">   - Use the private key associated with your key pair to connect securely.</w:t>
      </w:r>
      <w:r w:rsidRPr="00C41243">
        <w:rPr>
          <w:rFonts w:ascii="Times New Roman" w:hAnsi="Times New Roman" w:cs="Times New Roman"/>
        </w:rPr>
        <w:br/>
        <w:t xml:space="preserve">   - For Linux/Mac: SSH from terminal.</w:t>
      </w:r>
      <w:r w:rsidRPr="00C41243">
        <w:rPr>
          <w:rFonts w:ascii="Times New Roman" w:hAnsi="Times New Roman" w:cs="Times New Roman"/>
        </w:rPr>
        <w:br/>
        <w:t xml:space="preserve">   - For Windows: Use PuTTY or MobaXterm.</w:t>
      </w:r>
      <w:r w:rsidRPr="00C41243">
        <w:rPr>
          <w:rFonts w:ascii="Times New Roman" w:hAnsi="Times New Roman" w:cs="Times New Roman"/>
        </w:rPr>
        <w:br/>
        <w:t xml:space="preserve">11. </w:t>
      </w:r>
      <w:r w:rsidRPr="00C41243">
        <w:rPr>
          <w:rFonts w:ascii="Times New Roman" w:hAnsi="Times New Roman" w:cs="Times New Roman"/>
        </w:rPr>
        <w:t>Install the Operating System:</w:t>
      </w:r>
      <w:r w:rsidRPr="00C41243">
        <w:rPr>
          <w:rFonts w:ascii="Times New Roman" w:hAnsi="Times New Roman" w:cs="Times New Roman"/>
        </w:rPr>
        <w:br/>
        <w:t xml:space="preserve">   - Once connected, install any necessary packages or configure your OS as you would on a physical server.</w:t>
      </w:r>
    </w:p>
    <w:p w:rsidR="00627A14" w:rsidRPr="00C41243" w:rsidRDefault="00C41243">
      <w:pPr>
        <w:pStyle w:val="Heading2"/>
        <w:rPr>
          <w:rFonts w:ascii="Times New Roman" w:hAnsi="Times New Roman" w:cs="Times New Roman"/>
          <w:color w:val="auto"/>
        </w:rPr>
      </w:pPr>
      <w:r w:rsidRPr="00C41243">
        <w:rPr>
          <w:rFonts w:ascii="Times New Roman" w:hAnsi="Times New Roman" w:cs="Times New Roman"/>
          <w:color w:val="auto"/>
        </w:rPr>
        <w:lastRenderedPageBreak/>
        <w:t>3. Output</w:t>
      </w:r>
    </w:p>
    <w:p w:rsidR="00C41243" w:rsidRPr="00C41243" w:rsidRDefault="00C41243" w:rsidP="00C41243">
      <w:pPr>
        <w:rPr>
          <w:rFonts w:ascii="Times New Roman" w:hAnsi="Times New Roman" w:cs="Times New Roman"/>
        </w:rPr>
      </w:pPr>
      <w:r w:rsidRPr="00C41243"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5486400" cy="2943225"/>
            <wp:effectExtent l="19050" t="0" r="0" b="0"/>
            <wp:docPr id="1" name="Picture 1" descr="C:\Users\Admin\Downloads\task 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ask 5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14" w:rsidRPr="00C41243" w:rsidRDefault="00C41243">
      <w:pPr>
        <w:pStyle w:val="Heading2"/>
        <w:rPr>
          <w:rFonts w:ascii="Times New Roman" w:hAnsi="Times New Roman" w:cs="Times New Roman"/>
          <w:color w:val="auto"/>
        </w:rPr>
      </w:pPr>
      <w:r w:rsidRPr="00C41243">
        <w:rPr>
          <w:rFonts w:ascii="Times New Roman" w:hAnsi="Times New Roman" w:cs="Times New Roman"/>
          <w:color w:val="auto"/>
        </w:rPr>
        <w:t>4. Conclusion</w:t>
      </w:r>
    </w:p>
    <w:p w:rsidR="00627A14" w:rsidRPr="00C41243" w:rsidRDefault="00C41243">
      <w:pPr>
        <w:rPr>
          <w:rFonts w:ascii="Times New Roman" w:hAnsi="Times New Roman" w:cs="Times New Roman"/>
        </w:rPr>
      </w:pPr>
      <w:r w:rsidRPr="00C41243">
        <w:rPr>
          <w:rFonts w:ascii="Times New Roman" w:hAnsi="Times New Roman" w:cs="Times New Roman"/>
        </w:rPr>
        <w:t>By creating and configuring an AWS EC2 instance with EBS storage and connecting via SSH/RDP, we can host applications and store data in a scalable, durable e</w:t>
      </w:r>
      <w:r w:rsidRPr="00C41243">
        <w:rPr>
          <w:rFonts w:ascii="Times New Roman" w:hAnsi="Times New Roman" w:cs="Times New Roman"/>
        </w:rPr>
        <w:t>nvironment. AWS S3 complements this by providing object storage for unstructured data.</w:t>
      </w:r>
    </w:p>
    <w:sectPr w:rsidR="00627A14" w:rsidRPr="00C41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27A14"/>
    <w:rsid w:val="00AA1D8D"/>
    <w:rsid w:val="00B47730"/>
    <w:rsid w:val="00C41243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2025-08-03T16:52:00Z</dcterms:modified>
  <cp:category/>
</cp:coreProperties>
</file>