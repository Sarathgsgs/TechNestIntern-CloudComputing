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7A8" w:rsidRPr="008731C8" w:rsidRDefault="008731C8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731C8">
        <w:rPr>
          <w:rFonts w:ascii="Times New Roman" w:hAnsi="Times New Roman" w:cs="Times New Roman"/>
          <w:color w:val="000000" w:themeColor="text1"/>
          <w:sz w:val="36"/>
          <w:szCs w:val="36"/>
        </w:rPr>
        <w:t>Cloud Computing Internship - Task 3</w:t>
      </w:r>
    </w:p>
    <w:p w:rsidR="007F47A8" w:rsidRPr="008731C8" w:rsidRDefault="008731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Deploy a Container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7F47A8" w:rsidRPr="008731C8" w:rsidRDefault="008731C8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731C8">
        <w:rPr>
          <w:rFonts w:ascii="Times New Roman" w:hAnsi="Times New Roman" w:cs="Times New Roman"/>
          <w:color w:val="000000" w:themeColor="text1"/>
          <w:sz w:val="36"/>
          <w:szCs w:val="36"/>
        </w:rPr>
        <w:t>1. Aim</w:t>
      </w:r>
    </w:p>
    <w:p w:rsidR="002854F1" w:rsidRPr="008731C8" w:rsidRDefault="002854F1" w:rsidP="002854F1">
      <w:pPr>
        <w:rPr>
          <w:color w:val="000000" w:themeColor="text1"/>
        </w:rPr>
      </w:pPr>
    </w:p>
    <w:p w:rsidR="007F47A8" w:rsidRPr="008731C8" w:rsidRDefault="008731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Containers are lightweight, portable, and scalable. They allow you to run applications in a consistent and reproducible way. In this task, we deploy a Python application inside a container on 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an AWS EC2 instance and explore its features.</w:t>
      </w:r>
    </w:p>
    <w:p w:rsidR="007F47A8" w:rsidRPr="008731C8" w:rsidRDefault="008731C8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731C8">
        <w:rPr>
          <w:rFonts w:ascii="Times New Roman" w:hAnsi="Times New Roman" w:cs="Times New Roman"/>
          <w:color w:val="000000" w:themeColor="text1"/>
          <w:sz w:val="36"/>
          <w:szCs w:val="36"/>
        </w:rPr>
        <w:t>2. Steps to Deploy the Container</w:t>
      </w:r>
    </w:p>
    <w:p w:rsidR="002854F1" w:rsidRPr="008731C8" w:rsidRDefault="002854F1" w:rsidP="002854F1">
      <w:pPr>
        <w:ind w:firstLine="720"/>
        <w:rPr>
          <w:color w:val="000000" w:themeColor="text1"/>
        </w:rPr>
      </w:pPr>
    </w:p>
    <w:p w:rsidR="007F47A8" w:rsidRPr="008731C8" w:rsidRDefault="008731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1. Create an EC2 instance in AWS using Red Hat as the operating system.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2. Connect to the instance via SSH using MobaXterm.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3. Install container engine (Podman with docker compa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tibility) on the EC2 instance: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sudo dnf update -y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sudo dnf install -y podman-docker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Set docker alias to podman: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alias docker=podman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5. Pull the Python container image: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docker pull python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6. Run the Python container interactively: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docker r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un -it --name=my_python python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7. Inside the container, run a test command: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</w:t>
      </w:r>
      <w:proofErr w:type="gramStart"/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'Hello from Python in a Docker container!')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8. Exit the container using: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</w:t>
      </w:r>
      <w:proofErr w:type="gramStart"/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exit()</w:t>
      </w:r>
      <w:proofErr w:type="gramEnd"/>
    </w:p>
    <w:p w:rsidR="002854F1" w:rsidRPr="008731C8" w:rsidRDefault="002854F1" w:rsidP="002854F1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</w:p>
    <w:p w:rsidR="002854F1" w:rsidRPr="008731C8" w:rsidRDefault="002854F1" w:rsidP="002854F1">
      <w:pPr>
        <w:rPr>
          <w:color w:val="000000" w:themeColor="text1"/>
        </w:rPr>
      </w:pPr>
    </w:p>
    <w:p w:rsidR="007F47A8" w:rsidRPr="008731C8" w:rsidRDefault="008731C8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731C8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3. Output</w:t>
      </w:r>
    </w:p>
    <w:p w:rsidR="007F47A8" w:rsidRPr="008731C8" w:rsidRDefault="008731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Below is the screenshot of the Python application running inside the container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854F1" w:rsidRPr="008731C8" w:rsidRDefault="002854F1">
      <w:pPr>
        <w:rPr>
          <w:rFonts w:ascii="Times New Roman" w:hAnsi="Times New Roman" w:cs="Times New Roman"/>
          <w:color w:val="000000" w:themeColor="text1"/>
        </w:rPr>
      </w:pPr>
      <w:r w:rsidRPr="008731C8">
        <w:rPr>
          <w:rFonts w:ascii="Times New Roman" w:hAnsi="Times New Roman" w:cs="Times New Roman"/>
          <w:noProof/>
          <w:color w:val="000000" w:themeColor="text1"/>
          <w:lang w:bidi="ta-IN"/>
        </w:rPr>
        <w:drawing>
          <wp:inline distT="0" distB="0" distL="0" distR="0">
            <wp:extent cx="5624437" cy="3017520"/>
            <wp:effectExtent l="19050" t="0" r="0" b="0"/>
            <wp:docPr id="1" name="Picture 1" descr="C:\Users\Admin\Downloads\task 3\Screenshot 2025-08-03 201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ask 3\Screenshot 2025-08-03 2018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79" cy="302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4F1" w:rsidRPr="008731C8" w:rsidRDefault="002854F1">
      <w:pPr>
        <w:rPr>
          <w:rFonts w:ascii="Times New Roman" w:hAnsi="Times New Roman" w:cs="Times New Roman"/>
          <w:color w:val="000000" w:themeColor="text1"/>
        </w:rPr>
      </w:pPr>
    </w:p>
    <w:p w:rsidR="007F47A8" w:rsidRPr="008731C8" w:rsidRDefault="008731C8">
      <w:pPr>
        <w:pStyle w:val="Heading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731C8">
        <w:rPr>
          <w:rFonts w:ascii="Times New Roman" w:hAnsi="Times New Roman" w:cs="Times New Roman"/>
          <w:color w:val="000000" w:themeColor="text1"/>
          <w:sz w:val="36"/>
          <w:szCs w:val="36"/>
        </w:rPr>
        <w:t>4. Conclusion</w:t>
      </w:r>
    </w:p>
    <w:p w:rsidR="002854F1" w:rsidRPr="008731C8" w:rsidRDefault="002854F1" w:rsidP="002854F1">
      <w:pPr>
        <w:rPr>
          <w:color w:val="000000" w:themeColor="text1"/>
        </w:rPr>
      </w:pPr>
    </w:p>
    <w:p w:rsidR="007F47A8" w:rsidRPr="008731C8" w:rsidRDefault="008731C8">
      <w:pPr>
        <w:rPr>
          <w:rFonts w:ascii="Times New Roman" w:hAnsi="Times New Roman" w:cs="Times New Roman"/>
          <w:color w:val="000000" w:themeColor="text1"/>
        </w:rPr>
      </w:pP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This task demonstrates how containers provide a consistent environment for running applications. Using Podman with Docker compatibility on AWS EC2 allowed us to bypa</w:t>
      </w:r>
      <w:r w:rsidRPr="008731C8">
        <w:rPr>
          <w:rFonts w:ascii="Times New Roman" w:hAnsi="Times New Roman" w:cs="Times New Roman"/>
          <w:color w:val="000000" w:themeColor="text1"/>
          <w:sz w:val="28"/>
          <w:szCs w:val="28"/>
        </w:rPr>
        <w:t>ss RHEL Docker installation issues and successfully deploy and run a Python</w:t>
      </w:r>
      <w:r w:rsidRPr="008731C8">
        <w:rPr>
          <w:rFonts w:ascii="Times New Roman" w:hAnsi="Times New Roman" w:cs="Times New Roman"/>
          <w:color w:val="000000" w:themeColor="text1"/>
        </w:rPr>
        <w:t xml:space="preserve"> container.</w:t>
      </w:r>
    </w:p>
    <w:sectPr w:rsidR="007F47A8" w:rsidRPr="008731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854F1"/>
    <w:rsid w:val="0029639D"/>
    <w:rsid w:val="00326F90"/>
    <w:rsid w:val="007F47A8"/>
    <w:rsid w:val="008731C8"/>
    <w:rsid w:val="00A6113E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85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5</cp:revision>
  <dcterms:created xsi:type="dcterms:W3CDTF">2013-12-23T23:15:00Z</dcterms:created>
  <dcterms:modified xsi:type="dcterms:W3CDTF">2025-08-03T14:54:00Z</dcterms:modified>
  <cp:category/>
</cp:coreProperties>
</file>